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1"></Relationship><Relationship Target="docProps/app.xml" Type="http://schemas.openxmlformats.org/officeDocument/2006/relationships/extended-properties" Id="rId2"></Relationship><Relationship Target="word/document.xml" Type="http://schemas.openxmlformats.org/officeDocument/2006/relationships/officeDocument" Id="rId3"></Relationship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m="http://schemas.openxmlformats.org/officeDocument/2006/math" xmlns:w14="http://schemas.microsoft.com/office/word/2010/wordml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9026" w:type="dxa"/>
        <w:jc w:val="left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  <w:tcMar>
              <w:left w:w="45" w:type="dxa"/>
            </w:tcMar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Название документа</w:t>
            </w:r>
          </w:p>
        </w:tc>
        <w:tc>
          <w:tcPr>
            <w:tcW w:w="45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Письмо</w:t>
            </w:r>
          </w:p>
        </w:tc>
      </w:tr>
      <w:tr>
        <w:trPr/>
        <w:tc>
          <w:tcPr>
            <w:tcW w:w="45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shd w:val="clear" w:fill="auto"/>
            <w:tcMar>
              <w:left w:w="45" w:type="dxa"/>
            </w:tcMar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Номер документа</w:t>
            </w:r>
          </w:p>
        </w:tc>
        <w:tc>
          <w:tcPr>
            <w:tcW w:w="45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shd w:val="clear" w:fill="auto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/>
            </w:r>
          </w:p>
        </w:tc>
      </w:tr>
    </w:tbl>
    <w:p w14:paraId="9a4c462" w14:textId="9a4c462">
      <w:pPr>
        <w:pStyle w:val="Normal"/>
        <w15:collapsed w:val="false"/>
        <w:rPr/>
      </w:pPr>
      <w:r>
        <w:rPr/>
      </w:r>
    </w:p>
    <w:p>
      <w:pPr>
        <w:pStyle w:val="Normal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Корреспонденты</w:t>
      </w:r>
    </w:p>
    <w:tbl>
      <w:tblPr>
        <w:tblStyle w:val="TableGrid"/>
        <w:tblW w:w="8925" w:type="dxa"/>
        <w:jc w:val="left"/>
        <w:tblInd w:w="78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6727"/>
      </w:tblGrid>
      <w:tr>
        <w:trPr/>
        <w:tc>
          <w:tcPr>
            <w:tcW w:w="6727" w:type="dxa"/>
            <w:tcBorders/>
            <w:shd w:val="clear" w:fill="auto"/>
            <w:tcMar>
              <w:left w:w="88" w:type="dxa"/>
            </w:tcMar>
          </w:tcPr>
          <w:p>
            <w:pPr>
              <w:pStyle w:val="Normal"/>
              <w:spacing w:before="0" w:after="0" w:line="240" w:lineRule="auto"/>
              <w:jc w:val="center"/>
              <w:rPr/>
            </w:pPr>
            <w:r>
              <w:rPr>
                <w:b/>
                <w:bCs/>
              </w:rPr>
              <w:t>Корреспондент</w:t>
            </w:r>
          </w:p>
        </w:tc>
      </w:tr>
      <w:tr>
        <w:trPr>
          <w:trHeight w:val="108" w:hRule="atLeast"/>
        </w:trPr>
        <w:tc>
          <w:tcPr>
            <w:tcW w:w="6727" w:type="dxa"/>
            <w:tcBorders/>
            <w:shd w:val="clear" w:fill="auto"/>
            <w:tcMar>
              <w:left w:w="88" w:type="dxa"/>
            </w:tcMar>
          </w:tcPr>
          <w:p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ABCD-new</w:t>
            </w:r>
          </w:p>
        </w:tc>
      </w:tr>
      <w:tr>
        <w:trPr>
          <w:trHeight w:val="108" w:hRule="atLeast"/>
        </w:trPr>
        <w:tc>
          <w:tcPr>
            <w:tcW w:w="6727" w:type="dxa"/>
            <w:tcBorders/>
            <w:shd w:val="clear" w:fill="auto"/>
            <w:tcMar>
              <w:left w:w="88" w:type="dxa"/>
            </w:tcMar>
          </w:tcPr>
          <w:p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BCDE-new</w:t>
            </w:r>
          </w:p>
        </w:tc>
      </w:tr>
      <w:tr>
        <w:trPr>
          <w:trHeight w:val="108" w:hRule="atLeast"/>
        </w:trPr>
        <w:tc>
          <w:tcPr>
            <w:tcW w:w="6727" w:type="dxa"/>
            <w:tcBorders/>
            <w:shd w:val="clear" w:fill="auto"/>
            <w:tcMar>
              <w:left w:w="88" w:type="dxa"/>
            </w:tcMar>
          </w:tcPr>
          <w:p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 xml:space="preserve">Correspondent-new</w:t>
            </w:r>
          </w:p>
        </w:tc>
      </w:tr>
    </w:tbl>
    <w:sectPr>
      <w:type w:val="nextPage"/>
      <w:pgSz w:w="11906" w:h="16838"/>
      <w:pgMar w:top="1440" w:right="1440" w:bottom="1440" w:left="1440" w:header="0" w:footer="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m="http://schemas.openxmlformats.org/officeDocument/2006/math" xmlns:w14="http://schemas.microsoft.com/office/word/2010/wordml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m="http://schemas.openxmlformats.org/officeDocument/2006/math" xmlns:w14="http://schemas.microsoft.com/office/word/2010/wordml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m="http://schemas.openxmlformats.org/officeDocument/2006/math" xmlns:w14="http://schemas.microsoft.com/office/word/2010/wordml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eastAsia="" w:cs="" w:asciiTheme="minorHAnsi" w:hAnsiTheme="minorHAnsi" w:eastAsiaTheme="minorHAnsi" w:cstheme="minorBidi"/>
        <w:szCs w:val="22"/>
        <w:lang w:val="en-US" w:eastAsia="en-US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>
      <w:widowControl w:val="false"/>
      <w:bidi w:val="false"/>
      <w:spacing w:before="0" w:after="200" w:line="276" w:lineRule="auto"/>
      <w:jc w:val="left"/>
    </w:pPr>
    <w:rPr>
      <w:rFonts w:eastAsia="" w:cs=""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 w:after="200"/>
      <w:outlineLvl w:val="0"/>
    </w:pPr>
    <w:rPr>
      <w:rFonts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 w:after="200"/>
      <w:outlineLvl w:val="1"/>
    </w:pPr>
    <w:rPr>
      <w:rFonts w:eastAsia="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 w:after="200"/>
      <w:outlineLvl w:val="2"/>
    </w:pPr>
    <w:rPr>
      <w:rFonts w:eastAsia="" w:cs=""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 w:after="200"/>
      <w:outlineLvl w:val="3"/>
    </w:pPr>
    <w:rPr>
      <w:rFonts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HeaderChar" w:customStyle="true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true">
    <w:name w:val="Heading 1 Char"/>
    <w:basedOn w:val="DefaultParagraphFont"/>
    <w:link w:val="Heading1"/>
    <w:uiPriority w:val="9"/>
    <w:qFormat/>
    <w:rsid w:val="00841cd9"/>
    <w:rPr>
      <w:rFonts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qFormat/>
    <w:rsid w:val="00841cd9"/>
    <w:rPr>
      <w:rFonts w:eastAsia="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qFormat/>
    <w:rsid w:val="00841cd9"/>
    <w:rPr>
      <w:rFonts w:eastAsia="" w:cs="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qFormat/>
    <w:rsid w:val="00841cd9"/>
    <w:rPr>
      <w:rFonts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SubtitleChar" w:customStyle="true">
    <w:name w:val="Subtitle Char"/>
    <w:basedOn w:val="DefaultParagraphFont"/>
    <w:link w:val="Subtitle"/>
    <w:uiPriority w:val="11"/>
    <w:qFormat/>
    <w:rsid w:val="00841cd9"/>
    <w:rPr>
      <w:rFonts w:eastAsia="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TitleChar" w:customStyle="true">
    <w:name w:val="Title Char"/>
    <w:basedOn w:val="DefaultParagraphFont"/>
    <w:link w:val="Title"/>
    <w:uiPriority w:val="10"/>
    <w:qFormat/>
    <w:rsid w:val="00841cd9"/>
    <w:rPr>
      <w:rFonts w:eastAsia="" w:cs=""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before="0" w:after="140" w:line="288" w:lineRule="auto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Header"/>
    <w:basedOn w:val="Normal"/>
    <w:link w:val="HeaderChar"/>
    <w:uiPriority w:val="99"/>
    <w:unhideWhenUsed/>
    <w:rsid w:val="00841cd9"/>
    <w:pPr>
      <w:tabs>
        <w:tab w:val="center" w:leader="none" w:pos="4680"/>
        <w:tab w:val="right" w:leader="none" w:pos="9360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8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Style19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sz="8" w:space="4"/>
      </w:pBdr>
      <w:spacing w:before="0" w:after="300"/>
      <w:contextualSpacing/>
    </w:pPr>
    <w:rPr>
      <w:rFonts w:eastAsia="" w:cs=""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bidi w:val="false"/>
      <w:spacing w:before="0" w:after="200" w:line="276" w:lineRule="auto"/>
      <w:jc w:val="left"/>
    </w:pPr>
    <w:rPr>
      <w:rFonts w:eastAsia="" w:cs=""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paragraph" w:styleId="Style20">
    <w:name w:val="Содержимое таблицы"/>
    <w:basedOn w:val="Normal"/>
    <w:qFormat/>
    <w:pPr/>
    <w:rPr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></Relationship><Relationship Target="fontTable.xml" Type="http://schemas.openxmlformats.org/officeDocument/2006/relationships/fontTable" Id="rId2"></Relationship><Relationship Target="settings.xml" Type="http://schemas.openxmlformats.org/officeDocument/2006/relationships/settings" Id="rId3"></Relationship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/>
  <properties:Pages>1</properties:Pages>
  <properties:Words>10</properties:Words>
  <properties:Characters>138</properties:Characters>
  <properties:Paragraphs>7</properties:Paragraphs>
  <properties:TotalTime>11</properties:TotalTime>
  <properties:CharactersWithSpaces>141</properties:CharactersWithSpaces>
  <properties:Application>LibreOffice/5.1.6.2$Linux_X86_64 LibreOffice_project/10m0$Build-2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ru-RU</dc:language>
  <cp:lastModifiedBy/>
  <dcterms:modified xmlns:xsi="http://www.w3.org/2001/XMLSchema-instance" xsi:type="dcterms:W3CDTF">2017-12-22T17:51:30Z</dcterms:modified>
  <cp:revision>7</cp:revision>
  <dc:subject/>
  <dc:title/>
</cp:coreProperties>
</file>