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13"/>
        <w:gridCol w:w="4512"/>
      </w:tblGrid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Название документа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${extSimpleDoc.description}</w:t>
            </w:r>
          </w:p>
        </w:tc>
      </w:tr>
      <w:tr>
        <w:trPr/>
        <w:tc>
          <w:tcPr>
            <w:tcW w:w="45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Номер документа</w:t>
            </w:r>
          </w:p>
        </w:tc>
        <w:tc>
          <w:tcPr>
            <w:tcW w:w="4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${extSimpleDoc.number}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Корреспонденты</w:t>
      </w:r>
    </w:p>
    <w:tbl>
      <w:tblPr>
        <w:tblStyle w:val="TableGrid"/>
        <w:tblW w:w="8925" w:type="dxa"/>
        <w:jc w:val="left"/>
        <w:tblInd w:w="78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6727"/>
      </w:tblGrid>
      <w:tr>
        <w:trPr/>
        <w:tc>
          <w:tcPr>
            <w:tcW w:w="67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##band=correspondentList Корреспондент</w:t>
            </w:r>
          </w:p>
        </w:tc>
      </w:tr>
      <w:tr>
        <w:trPr>
          <w:trHeight w:val="108" w:hRule="atLeast"/>
        </w:trPr>
        <w:tc>
          <w:tcPr>
            <w:tcW w:w="672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${name}</w:t>
            </w:r>
          </w:p>
        </w:tc>
      </w:tr>
    </w:tbl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 w:val="false"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Header"/>
    <w:basedOn w:val="Normal"/>
    <w:link w:val="HeaderChar"/>
    <w:uiPriority w:val="99"/>
    <w:unhideWhenUsed/>
    <w:rsid w:val="00841cd9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8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19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Style20">
    <w:name w:val="Содержимое таблицы"/>
    <w:basedOn w:val="Normal"/>
    <w:qFormat/>
    <w:pPr/>
    <w:rPr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10</Words>
  <Characters>138</Characters>
  <CharactersWithSpaces>141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2017-12-22T17:51:30Z</dcterms:modified>
  <cp:revision>7</cp:revision>
  <dc:subject/>
  <dc:title/>
</cp:coreProperties>
</file>